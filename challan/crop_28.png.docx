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PB10BE8143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abhi2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590800" cy="179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33600" cy="18668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68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