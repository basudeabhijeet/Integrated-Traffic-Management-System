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PB10DN9314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rohan1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628900" cy="156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46300" cy="1790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